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0"/>
        <w:rPr>
          <w:rFonts w:hint="default"/>
          <w:b/>
          <w:sz w:val="22"/>
          <w:lang w:val="en-US"/>
        </w:rPr>
      </w:pPr>
      <w:r>
        <w:rPr>
          <w:rFonts w:hint="default"/>
          <w:lang w:val="en-US"/>
        </w:rPr>
        <w:t>AKSHAYA M</w:t>
      </w:r>
    </w:p>
    <w:p>
      <w:pPr>
        <w:pStyle w:val="5"/>
        <w:spacing w:before="3"/>
        <w:rPr>
          <w:b/>
          <w:i w:val="0"/>
          <w:sz w:val="25"/>
        </w:rPr>
      </w:pPr>
    </w:p>
    <w:p>
      <w:pPr>
        <w:pStyle w:val="2"/>
        <w:ind w:left="161"/>
      </w:pPr>
      <w:r>
        <w:t>OBJECTIVE:</w:t>
      </w:r>
    </w:p>
    <w:p>
      <w:pPr>
        <w:pStyle w:val="5"/>
        <w:rPr>
          <w:b/>
          <w:i w:val="0"/>
          <w:sz w:val="28"/>
        </w:rPr>
      </w:pPr>
    </w:p>
    <w:p>
      <w:pPr>
        <w:pStyle w:val="5"/>
        <w:spacing w:before="0" w:line="276" w:lineRule="auto"/>
        <w:ind w:left="100" w:right="153" w:firstLine="305"/>
      </w:pPr>
      <w:r>
        <w:t>Seeking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reputed</w:t>
      </w:r>
      <w:r>
        <w:rPr>
          <w:spacing w:val="-5"/>
        </w:rPr>
        <w:t xml:space="preserve"> </w:t>
      </w:r>
      <w:r>
        <w:t>organisation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expand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leverage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learnings</w:t>
      </w:r>
      <w:r>
        <w:rPr>
          <w:spacing w:val="-1"/>
        </w:rPr>
        <w:t xml:space="preserve"> </w:t>
      </w:r>
      <w:r>
        <w:t>I.</w:t>
      </w:r>
    </w:p>
    <w:p>
      <w:pPr>
        <w:pStyle w:val="5"/>
        <w:spacing w:before="3"/>
        <w:rPr>
          <w:sz w:val="25"/>
        </w:rPr>
      </w:pPr>
    </w:p>
    <w:p>
      <w:pPr>
        <w:pStyle w:val="2"/>
        <w:ind w:left="283"/>
      </w:pPr>
      <w:r>
        <w:t>ACADEMIC</w:t>
      </w:r>
      <w:r>
        <w:rPr>
          <w:spacing w:val="-15"/>
        </w:rPr>
        <w:t xml:space="preserve"> </w:t>
      </w:r>
      <w:r>
        <w:t>DETAILS:</w:t>
      </w:r>
    </w:p>
    <w:p>
      <w:pPr>
        <w:pStyle w:val="5"/>
        <w:rPr>
          <w:b/>
          <w:i w:val="0"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BCA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from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S.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T.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Hindu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college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with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8</w:t>
      </w:r>
      <w:r>
        <w:rPr>
          <w:rFonts w:hint="default"/>
          <w:i/>
          <w:sz w:val="22"/>
          <w:lang w:val="en-US"/>
        </w:rPr>
        <w:t>0</w:t>
      </w:r>
      <w:bookmarkStart w:id="0" w:name="_GoBack"/>
      <w:bookmarkEnd w:id="0"/>
      <w:r>
        <w:rPr>
          <w:i/>
          <w:sz w:val="22"/>
        </w:rPr>
        <w:t>%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HSC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from</w:t>
      </w:r>
      <w:r>
        <w:rPr>
          <w:i/>
          <w:spacing w:val="-5"/>
          <w:sz w:val="22"/>
        </w:rPr>
        <w:t xml:space="preserve"> </w:t>
      </w:r>
      <w:r>
        <w:rPr>
          <w:rFonts w:hint="default"/>
          <w:i/>
          <w:spacing w:val="-5"/>
          <w:sz w:val="22"/>
          <w:lang w:val="en-US"/>
        </w:rPr>
        <w:t xml:space="preserve">Government 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higher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secondary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school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with</w:t>
      </w:r>
      <w:r>
        <w:rPr>
          <w:i/>
          <w:spacing w:val="-5"/>
          <w:sz w:val="22"/>
        </w:rPr>
        <w:t xml:space="preserve"> </w:t>
      </w:r>
      <w:r>
        <w:rPr>
          <w:rFonts w:hint="default"/>
          <w:i/>
          <w:spacing w:val="-5"/>
          <w:sz w:val="22"/>
          <w:lang w:val="en-US"/>
        </w:rPr>
        <w:t>80</w:t>
      </w:r>
      <w:r>
        <w:rPr>
          <w:i/>
          <w:sz w:val="22"/>
        </w:rPr>
        <w:t>%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SSLC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from</w:t>
      </w:r>
      <w:r>
        <w:rPr>
          <w:i/>
          <w:spacing w:val="-5"/>
          <w:sz w:val="22"/>
        </w:rPr>
        <w:t xml:space="preserve"> </w:t>
      </w:r>
      <w:r>
        <w:rPr>
          <w:rFonts w:hint="default"/>
          <w:i/>
          <w:spacing w:val="-5"/>
          <w:sz w:val="22"/>
          <w:lang w:val="en-US"/>
        </w:rPr>
        <w:t>Government convent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higher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secondary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school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with</w:t>
      </w:r>
      <w:r>
        <w:rPr>
          <w:i/>
          <w:spacing w:val="-5"/>
          <w:sz w:val="22"/>
        </w:rPr>
        <w:t xml:space="preserve"> </w:t>
      </w:r>
      <w:r>
        <w:rPr>
          <w:rFonts w:hint="default"/>
          <w:i/>
          <w:spacing w:val="-5"/>
          <w:sz w:val="22"/>
          <w:lang w:val="en-US"/>
        </w:rPr>
        <w:t>84</w:t>
      </w:r>
      <w:r>
        <w:rPr>
          <w:i/>
          <w:sz w:val="22"/>
        </w:rPr>
        <w:t>%</w:t>
      </w:r>
    </w:p>
    <w:p>
      <w:pPr>
        <w:pStyle w:val="5"/>
        <w:rPr>
          <w:sz w:val="28"/>
        </w:rPr>
      </w:pPr>
    </w:p>
    <w:p>
      <w:pPr>
        <w:pStyle w:val="2"/>
      </w:pPr>
      <w:r>
        <w:t>PERSONAL</w:t>
      </w:r>
      <w:r>
        <w:rPr>
          <w:spacing w:val="-7"/>
        </w:rPr>
        <w:t xml:space="preserve"> </w:t>
      </w:r>
      <w:r>
        <w:t>TRAITS:</w:t>
      </w:r>
    </w:p>
    <w:p>
      <w:pPr>
        <w:pStyle w:val="5"/>
        <w:rPr>
          <w:b/>
          <w:i w:val="0"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Self-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motivated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Listening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skills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Communication</w:t>
      </w:r>
      <w:r>
        <w:rPr>
          <w:i/>
          <w:spacing w:val="-9"/>
          <w:sz w:val="22"/>
        </w:rPr>
        <w:t xml:space="preserve"> </w:t>
      </w:r>
      <w:r>
        <w:rPr>
          <w:i/>
          <w:sz w:val="22"/>
        </w:rPr>
        <w:t>skills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Confident</w:t>
      </w:r>
    </w:p>
    <w:p>
      <w:pPr>
        <w:pStyle w:val="5"/>
        <w:rPr>
          <w:sz w:val="28"/>
        </w:rPr>
      </w:pPr>
    </w:p>
    <w:p>
      <w:pPr>
        <w:pStyle w:val="2"/>
      </w:pPr>
      <w:r>
        <w:t>PERSONAL</w:t>
      </w:r>
      <w:r>
        <w:rPr>
          <w:spacing w:val="-8"/>
        </w:rPr>
        <w:t xml:space="preserve"> </w:t>
      </w:r>
      <w:r>
        <w:t>PROFILE:</w:t>
      </w:r>
    </w:p>
    <w:p>
      <w:pPr>
        <w:pStyle w:val="5"/>
        <w:spacing w:before="6"/>
        <w:rPr>
          <w:b/>
          <w:i w:val="0"/>
          <w:sz w:val="28"/>
        </w:rPr>
      </w:pPr>
    </w:p>
    <w:p>
      <w:pPr>
        <w:spacing w:before="1"/>
        <w:ind w:left="222" w:right="0" w:firstLine="0"/>
        <w:jc w:val="left"/>
        <w:rPr>
          <w:rFonts w:hint="default"/>
          <w:i/>
          <w:iCs/>
          <w:sz w:val="22"/>
          <w:lang w:val="en-US"/>
        </w:rPr>
      </w:pPr>
      <w:r>
        <w:rPr>
          <w:b/>
          <w:sz w:val="22"/>
        </w:rPr>
        <w:t>Date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Birth</w:t>
      </w:r>
      <w:r>
        <w:rPr>
          <w:b/>
          <w:spacing w:val="-3"/>
          <w:sz w:val="22"/>
        </w:rPr>
        <w:t xml:space="preserve"> </w:t>
      </w:r>
      <w:r>
        <w:rPr>
          <w:rFonts w:ascii="Arial MT"/>
          <w:sz w:val="22"/>
        </w:rPr>
        <w:t>:</w:t>
      </w:r>
      <w:r>
        <w:rPr>
          <w:rFonts w:ascii="Arial MT"/>
          <w:spacing w:val="-3"/>
          <w:sz w:val="22"/>
        </w:rPr>
        <w:t xml:space="preserve"> </w:t>
      </w:r>
      <w:r>
        <w:rPr>
          <w:rFonts w:hint="default" w:ascii="Arial MT"/>
          <w:spacing w:val="-3"/>
          <w:sz w:val="22"/>
          <w:lang w:val="en-US"/>
        </w:rPr>
        <w:t xml:space="preserve"> </w:t>
      </w:r>
      <w:r>
        <w:rPr>
          <w:rFonts w:hint="default" w:ascii="Arial MT"/>
          <w:i/>
          <w:iCs/>
          <w:spacing w:val="-3"/>
          <w:sz w:val="22"/>
          <w:lang w:val="en-US"/>
        </w:rPr>
        <w:t xml:space="preserve"> </w:t>
      </w:r>
      <w:r>
        <w:rPr>
          <w:rFonts w:hint="default" w:ascii="Arial MT"/>
          <w:i/>
          <w:iCs/>
          <w:spacing w:val="-3"/>
          <w:sz w:val="22"/>
          <w:lang w:val="en-US"/>
        </w:rPr>
        <w:t>24 June 2004</w:t>
      </w:r>
    </w:p>
    <w:p>
      <w:pPr>
        <w:spacing w:before="38"/>
        <w:ind w:left="222" w:right="0" w:firstLine="0"/>
        <w:jc w:val="left"/>
        <w:rPr>
          <w:i/>
          <w:sz w:val="22"/>
        </w:rPr>
      </w:pPr>
      <w:r>
        <w:rPr>
          <w:b/>
          <w:sz w:val="22"/>
        </w:rPr>
        <w:t>Gender</w:t>
      </w:r>
      <w:r>
        <w:rPr>
          <w:b/>
          <w:spacing w:val="-5"/>
          <w:sz w:val="22"/>
        </w:rPr>
        <w:t xml:space="preserve"> </w:t>
      </w:r>
      <w:r>
        <w:rPr>
          <w:rFonts w:ascii="Arial MT"/>
          <w:sz w:val="22"/>
        </w:rPr>
        <w:t>:</w:t>
      </w:r>
      <w:r>
        <w:rPr>
          <w:rFonts w:ascii="Arial MT"/>
          <w:spacing w:val="-4"/>
          <w:sz w:val="22"/>
        </w:rPr>
        <w:t xml:space="preserve"> </w:t>
      </w:r>
      <w:r>
        <w:rPr>
          <w:rFonts w:hint="default" w:ascii="Arial MT"/>
          <w:i/>
          <w:iCs/>
          <w:spacing w:val="-4"/>
          <w:sz w:val="22"/>
          <w:lang w:val="en-US"/>
        </w:rPr>
        <w:t>Fe</w:t>
      </w:r>
      <w:r>
        <w:rPr>
          <w:i/>
          <w:sz w:val="22"/>
        </w:rPr>
        <w:t>male</w:t>
      </w:r>
    </w:p>
    <w:p>
      <w:pPr>
        <w:spacing w:before="38"/>
        <w:ind w:left="222" w:right="0" w:firstLine="0"/>
        <w:jc w:val="left"/>
        <w:rPr>
          <w:i/>
          <w:sz w:val="22"/>
        </w:rPr>
      </w:pPr>
      <w:r>
        <w:rPr>
          <w:b/>
          <w:sz w:val="22"/>
        </w:rPr>
        <w:t>Languages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known</w:t>
      </w:r>
      <w:r>
        <w:rPr>
          <w:b/>
          <w:spacing w:val="-8"/>
          <w:sz w:val="22"/>
        </w:rPr>
        <w:t xml:space="preserve"> </w:t>
      </w:r>
      <w:r>
        <w:rPr>
          <w:rFonts w:ascii="Arial MT"/>
          <w:sz w:val="22"/>
        </w:rPr>
        <w:t>:</w:t>
      </w:r>
      <w:r>
        <w:rPr>
          <w:rFonts w:ascii="Arial MT"/>
          <w:spacing w:val="-8"/>
          <w:sz w:val="22"/>
        </w:rPr>
        <w:t xml:space="preserve"> </w:t>
      </w:r>
      <w:r>
        <w:rPr>
          <w:i/>
          <w:sz w:val="22"/>
        </w:rPr>
        <w:t>Tamil</w:t>
      </w:r>
      <w:r>
        <w:rPr>
          <w:i/>
          <w:spacing w:val="-8"/>
          <w:sz w:val="22"/>
        </w:rPr>
        <w:t xml:space="preserve"> </w:t>
      </w:r>
      <w:r>
        <w:rPr>
          <w:i/>
          <w:sz w:val="22"/>
        </w:rPr>
        <w:t>,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English</w:t>
      </w:r>
    </w:p>
    <w:p>
      <w:pPr>
        <w:spacing w:before="38"/>
        <w:ind w:left="283" w:right="0" w:firstLine="0"/>
        <w:jc w:val="left"/>
        <w:rPr>
          <w:i/>
          <w:sz w:val="22"/>
        </w:rPr>
      </w:pPr>
      <w:r>
        <w:rPr>
          <w:b/>
          <w:sz w:val="22"/>
        </w:rPr>
        <w:t>Hobbies</w:t>
      </w:r>
      <w:r>
        <w:rPr>
          <w:b/>
          <w:spacing w:val="-5"/>
          <w:sz w:val="22"/>
        </w:rPr>
        <w:t xml:space="preserve"> </w:t>
      </w:r>
      <w:r>
        <w:rPr>
          <w:rFonts w:ascii="Arial MT"/>
          <w:sz w:val="22"/>
        </w:rPr>
        <w:t>:</w:t>
      </w:r>
      <w:r>
        <w:rPr>
          <w:rFonts w:ascii="Arial MT"/>
          <w:i/>
          <w:iCs/>
          <w:spacing w:val="-4"/>
          <w:sz w:val="22"/>
        </w:rPr>
        <w:t xml:space="preserve"> </w:t>
      </w:r>
      <w:r>
        <w:rPr>
          <w:rFonts w:hint="default" w:ascii="Arial MT"/>
          <w:i/>
          <w:iCs/>
          <w:spacing w:val="-4"/>
          <w:sz w:val="22"/>
          <w:lang w:val="en-US"/>
        </w:rPr>
        <w:t>listening music,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reading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books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.</w:t>
      </w:r>
    </w:p>
    <w:p>
      <w:pPr>
        <w:pStyle w:val="5"/>
        <w:spacing w:before="6"/>
        <w:rPr>
          <w:sz w:val="28"/>
        </w:rPr>
      </w:pPr>
    </w:p>
    <w:p>
      <w:pPr>
        <w:pStyle w:val="2"/>
        <w:rPr>
          <w:rFonts w:hint="default" w:ascii="Arial MT"/>
          <w:b w:val="0"/>
          <w:lang w:val="en-US"/>
        </w:rPr>
      </w:pPr>
      <w:r>
        <w:t>TECHNICAL</w:t>
      </w:r>
      <w:r>
        <w:rPr>
          <w:spacing w:val="-8"/>
        </w:rPr>
        <w:t xml:space="preserve"> </w:t>
      </w:r>
      <w:r>
        <w:t>SKILLS</w:t>
      </w:r>
      <w:r>
        <w:rPr>
          <w:rFonts w:hint="default"/>
          <w:lang w:val="en-US"/>
        </w:rPr>
        <w:t>:</w:t>
      </w:r>
    </w:p>
    <w:p>
      <w:pPr>
        <w:pStyle w:val="5"/>
        <w:rPr>
          <w:rFonts w:ascii="Arial MT"/>
          <w:i w:val="0"/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1003"/>
          <w:tab w:val="left" w:pos="1004"/>
        </w:tabs>
        <w:spacing w:before="0" w:after="0" w:line="240" w:lineRule="auto"/>
        <w:ind w:left="1003" w:right="0" w:hanging="544"/>
        <w:jc w:val="left"/>
        <w:rPr>
          <w:i/>
          <w:sz w:val="22"/>
        </w:rPr>
      </w:pPr>
      <w:r>
        <w:rPr>
          <w:i/>
          <w:sz w:val="22"/>
        </w:rPr>
        <w:t>Python</w:t>
      </w:r>
    </w:p>
    <w:p>
      <w:pPr>
        <w:pStyle w:val="7"/>
        <w:numPr>
          <w:ilvl w:val="0"/>
          <w:numId w:val="3"/>
        </w:numPr>
        <w:tabs>
          <w:tab w:val="left" w:pos="1003"/>
          <w:tab w:val="left" w:pos="1004"/>
        </w:tabs>
        <w:spacing w:before="38" w:after="0" w:line="240" w:lineRule="auto"/>
        <w:ind w:left="1003" w:right="0" w:hanging="544"/>
        <w:jc w:val="left"/>
        <w:rPr>
          <w:i/>
          <w:sz w:val="22"/>
        </w:rPr>
      </w:pPr>
      <w:r>
        <w:rPr>
          <w:i/>
          <w:sz w:val="22"/>
        </w:rPr>
        <w:t>Java</w:t>
      </w:r>
    </w:p>
    <w:p>
      <w:pPr>
        <w:pStyle w:val="7"/>
        <w:numPr>
          <w:ilvl w:val="0"/>
          <w:numId w:val="3"/>
        </w:numPr>
        <w:tabs>
          <w:tab w:val="left" w:pos="1003"/>
          <w:tab w:val="left" w:pos="1004"/>
        </w:tabs>
        <w:spacing w:before="38" w:after="0" w:line="240" w:lineRule="auto"/>
        <w:ind w:left="1003" w:right="0" w:hanging="544"/>
        <w:jc w:val="left"/>
        <w:rPr>
          <w:i/>
          <w:sz w:val="22"/>
        </w:rPr>
      </w:pPr>
      <w:r>
        <w:rPr>
          <w:i/>
          <w:sz w:val="22"/>
        </w:rPr>
        <w:t>Cpp</w:t>
      </w:r>
    </w:p>
    <w:p>
      <w:pPr>
        <w:pStyle w:val="5"/>
        <w:rPr>
          <w:sz w:val="28"/>
        </w:rPr>
      </w:pPr>
    </w:p>
    <w:p>
      <w:pPr>
        <w:pStyle w:val="2"/>
        <w:rPr>
          <w:rFonts w:ascii="Arial MT"/>
          <w:b w:val="0"/>
        </w:rPr>
      </w:pPr>
      <w:r>
        <w:t>DECLARATION</w:t>
      </w:r>
      <w:r>
        <w:rPr>
          <w:rFonts w:ascii="Arial MT"/>
          <w:b w:val="0"/>
        </w:rPr>
        <w:t>:</w:t>
      </w:r>
    </w:p>
    <w:p>
      <w:pPr>
        <w:pStyle w:val="5"/>
        <w:rPr>
          <w:rFonts w:ascii="Arial MT"/>
          <w:i w:val="0"/>
          <w:sz w:val="28"/>
        </w:rPr>
      </w:pPr>
    </w:p>
    <w:p>
      <w:pPr>
        <w:pStyle w:val="5"/>
        <w:spacing w:before="0" w:line="276" w:lineRule="auto"/>
        <w:ind w:left="100" w:firstLine="61"/>
      </w:pPr>
      <w:r>
        <w:t>I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furnished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belief.</w:t>
      </w:r>
    </w:p>
    <w:p>
      <w:pPr>
        <w:pStyle w:val="5"/>
        <w:spacing w:before="0" w:line="276" w:lineRule="auto"/>
        <w:ind w:left="8284" w:right="88" w:firstLine="122"/>
        <w:rPr>
          <w:spacing w:val="-2"/>
        </w:rPr>
      </w:pPr>
      <w:r>
        <w:rPr>
          <w:spacing w:val="-2"/>
        </w:rPr>
        <w:t>Sincerely,</w:t>
      </w:r>
    </w:p>
    <w:p>
      <w:pPr>
        <w:pStyle w:val="5"/>
        <w:spacing w:before="0" w:line="276" w:lineRule="auto"/>
        <w:ind w:right="88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 xml:space="preserve">                                                                                                                                         ( Akshaya M ) </w:t>
      </w:r>
    </w:p>
    <w:p>
      <w:pPr>
        <w:pStyle w:val="5"/>
        <w:spacing w:before="0"/>
        <w:ind w:left="100"/>
      </w:pPr>
    </w:p>
    <w:sectPr>
      <w:type w:val="continuous"/>
      <w:pgSz w:w="12240" w:h="15840"/>
      <w:pgMar w:top="1360" w:right="14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1003" w:hanging="544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6" w:hanging="5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2" w:hanging="5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8" w:hanging="5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4" w:hanging="5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0" w:hanging="5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5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2" w:hanging="5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544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i/>
        <w:i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1003" w:hanging="544"/>
      </w:pPr>
      <w:rPr>
        <w:rFonts w:hint="default" w:ascii="Arial" w:hAnsi="Arial" w:eastAsia="Arial" w:cs="Arial"/>
        <w:i/>
        <w:i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6" w:hanging="5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2" w:hanging="5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8" w:hanging="5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4" w:hanging="5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0" w:hanging="5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5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2" w:hanging="5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54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8924B3D"/>
    <w:rsid w:val="19B902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7"/>
    </w:pPr>
    <w:rPr>
      <w:rFonts w:ascii="Arial" w:hAnsi="Arial" w:eastAsia="Arial" w:cs="Arial"/>
      <w:i/>
      <w:iCs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8"/>
      <w:ind w:left="820" w:hanging="360"/>
    </w:pPr>
    <w:rPr>
      <w:rFonts w:ascii="Arial" w:hAnsi="Arial" w:eastAsia="Arial" w:cs="Arial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2023-10-22T08:20:00Z</dcterms:created>
  <dc:creator>jespo</dc:creator>
  <cp:lastModifiedBy>jespo</cp:lastModifiedBy>
  <dcterms:modified xsi:type="dcterms:W3CDTF">2023-10-25T11:29:40Z</dcterms:modified>
  <dc:title>resume project.docx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2A135881C5494397B2B619BF55BEDCF9</vt:lpwstr>
  </property>
</Properties>
</file>